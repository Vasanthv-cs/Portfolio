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793"/>
        <w:tblW w:w="10974" w:type="dxa"/>
        <w:tblLook w:val="04A0" w:firstRow="1" w:lastRow="0" w:firstColumn="1" w:lastColumn="0" w:noHBand="0" w:noVBand="1"/>
      </w:tblPr>
      <w:tblGrid>
        <w:gridCol w:w="10974"/>
      </w:tblGrid>
      <w:tr w:rsidR="003D6C4D" w14:paraId="1F6DBB2E" w14:textId="77777777" w:rsidTr="00E31D4A">
        <w:trPr>
          <w:trHeight w:val="62"/>
        </w:trPr>
        <w:tc>
          <w:tcPr>
            <w:tcW w:w="10974" w:type="dxa"/>
            <w:tcBorders>
              <w:bottom w:val="single" w:sz="4" w:space="0" w:color="auto"/>
            </w:tcBorders>
          </w:tcPr>
          <w:p w14:paraId="6FB3539F" w14:textId="77777777" w:rsidR="003D6C4D" w:rsidRDefault="003D6C4D" w:rsidP="00B766C4">
            <w:pPr>
              <w:pStyle w:val="NoSpacing"/>
              <w:jc w:val="center"/>
              <w:rPr>
                <w:b/>
                <w:bCs/>
                <w:sz w:val="2"/>
                <w:szCs w:val="2"/>
              </w:rPr>
            </w:pPr>
            <w:r w:rsidRPr="00662D84">
              <w:rPr>
                <w:b/>
                <w:bCs/>
                <w:sz w:val="48"/>
                <w:szCs w:val="48"/>
              </w:rPr>
              <w:t>VASANTH V</w:t>
            </w:r>
            <w:r w:rsidR="00E31D4A">
              <w:rPr>
                <w:b/>
                <w:bCs/>
                <w:sz w:val="48"/>
                <w:szCs w:val="48"/>
              </w:rPr>
              <w:t xml:space="preserve">  </w:t>
            </w:r>
          </w:p>
          <w:p w14:paraId="38F80F3F" w14:textId="144C64A3" w:rsidR="00E31D4A" w:rsidRPr="00E31D4A" w:rsidRDefault="00E31D4A" w:rsidP="00B766C4">
            <w:pPr>
              <w:pStyle w:val="NoSpacing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309D2533" w14:textId="77777777" w:rsidR="00E31D4A" w:rsidRDefault="00E31D4A" w:rsidP="003421A7">
      <w:pPr>
        <w:pStyle w:val="NoSpacing"/>
        <w:jc w:val="center"/>
        <w:rPr>
          <w:sz w:val="8"/>
          <w:szCs w:val="8"/>
        </w:rPr>
      </w:pPr>
    </w:p>
    <w:p w14:paraId="37FBC540" w14:textId="70EF8A64" w:rsidR="00D31957" w:rsidRPr="006C18DA" w:rsidRDefault="00E31D4A" w:rsidP="003421A7">
      <w:pPr>
        <w:pStyle w:val="NoSpacing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3421A7" w:rsidRPr="006C18DA">
        <w:rPr>
          <w:sz w:val="21"/>
          <w:szCs w:val="21"/>
        </w:rPr>
        <w:t>Hosur, TN – 635126 </w:t>
      </w:r>
      <w:r w:rsidR="006C18DA" w:rsidRPr="006C18DA">
        <w:rPr>
          <w:sz w:val="21"/>
          <w:szCs w:val="21"/>
        </w:rPr>
        <w:t>| 6369764966</w:t>
      </w:r>
      <w:r w:rsidR="003421A7" w:rsidRPr="006C18DA">
        <w:rPr>
          <w:sz w:val="21"/>
          <w:szCs w:val="21"/>
        </w:rPr>
        <w:t> </w:t>
      </w:r>
      <w:r w:rsidR="006C18DA" w:rsidRPr="006C18DA">
        <w:rPr>
          <w:sz w:val="21"/>
          <w:szCs w:val="21"/>
        </w:rPr>
        <w:t>| vasanthvvt@gmail.com</w:t>
      </w:r>
    </w:p>
    <w:p w14:paraId="50CAFC2C" w14:textId="1EB9E452" w:rsidR="00D31957" w:rsidRPr="006C18DA" w:rsidRDefault="00000000" w:rsidP="003421A7">
      <w:pPr>
        <w:pStyle w:val="NoSpacing"/>
        <w:jc w:val="center"/>
        <w:rPr>
          <w:sz w:val="21"/>
          <w:szCs w:val="21"/>
        </w:rPr>
      </w:pPr>
      <w:r w:rsidRPr="006C18DA">
        <w:rPr>
          <w:sz w:val="21"/>
          <w:szCs w:val="21"/>
        </w:rPr>
        <w:t xml:space="preserve"> </w:t>
      </w:r>
      <w:hyperlink r:id="rId6" w:history="1">
        <w:r w:rsidRPr="006C18DA">
          <w:rPr>
            <w:rStyle w:val="Hyperlink"/>
            <w:color w:val="auto"/>
            <w:sz w:val="21"/>
            <w:szCs w:val="21"/>
          </w:rPr>
          <w:t>LinkedIn</w:t>
        </w:r>
      </w:hyperlink>
      <w:r w:rsidR="003D6C4D" w:rsidRPr="006C18DA">
        <w:rPr>
          <w:sz w:val="21"/>
          <w:szCs w:val="21"/>
        </w:rPr>
        <w:t xml:space="preserve">   </w:t>
      </w:r>
      <w:r w:rsidRPr="006C18DA">
        <w:rPr>
          <w:sz w:val="21"/>
          <w:szCs w:val="21"/>
        </w:rPr>
        <w:t>|</w:t>
      </w:r>
      <w:r w:rsidR="003D6C4D" w:rsidRPr="006C18DA">
        <w:rPr>
          <w:sz w:val="21"/>
          <w:szCs w:val="21"/>
        </w:rPr>
        <w:t xml:space="preserve">   </w:t>
      </w:r>
      <w:hyperlink r:id="rId7" w:history="1">
        <w:r w:rsidRPr="006C18DA">
          <w:rPr>
            <w:rStyle w:val="Hyperlink"/>
            <w:color w:val="auto"/>
            <w:sz w:val="21"/>
            <w:szCs w:val="21"/>
          </w:rPr>
          <w:t>GitHub</w:t>
        </w:r>
      </w:hyperlink>
      <w:r w:rsidR="003D6C4D" w:rsidRPr="006C18DA">
        <w:rPr>
          <w:sz w:val="21"/>
          <w:szCs w:val="21"/>
        </w:rPr>
        <w:t xml:space="preserve"> |   </w:t>
      </w:r>
      <w:hyperlink r:id="rId8" w:history="1">
        <w:r w:rsidR="003D6C4D" w:rsidRPr="006C18DA">
          <w:rPr>
            <w:rStyle w:val="Hyperlink"/>
            <w:color w:val="auto"/>
            <w:sz w:val="21"/>
            <w:szCs w:val="21"/>
          </w:rPr>
          <w:t>Portfolio</w:t>
        </w:r>
      </w:hyperlink>
    </w:p>
    <w:p w14:paraId="23A4F6DE" w14:textId="607BB959" w:rsidR="00D31957" w:rsidRPr="00A86D47" w:rsidRDefault="002706B3" w:rsidP="002706B3">
      <w:pPr>
        <w:pStyle w:val="Heading2"/>
        <w:pBdr>
          <w:top w:val="single" w:sz="4" w:space="1" w:color="auto"/>
        </w:pBdr>
        <w:rPr>
          <w:color w:val="0D0D0D" w:themeColor="text1" w:themeTint="F2"/>
          <w:sz w:val="24"/>
          <w:szCs w:val="24"/>
        </w:rPr>
      </w:pPr>
      <w:r w:rsidRPr="00A86D47">
        <w:rPr>
          <w:color w:val="0D0D0D" w:themeColor="text1" w:themeTint="F2"/>
          <w:sz w:val="24"/>
          <w:szCs w:val="24"/>
        </w:rPr>
        <w:t>PROFESSIONAL SUMMARY</w:t>
      </w:r>
    </w:p>
    <w:p w14:paraId="0A9F7A78" w14:textId="77777777" w:rsidR="00D31957" w:rsidRPr="00B766C4" w:rsidRDefault="00000000" w:rsidP="002706B3">
      <w:pPr>
        <w:pStyle w:val="NoSpacing"/>
        <w:rPr>
          <w:sz w:val="21"/>
          <w:szCs w:val="21"/>
        </w:rPr>
      </w:pPr>
      <w:r w:rsidRPr="00B766C4">
        <w:rPr>
          <w:sz w:val="21"/>
          <w:szCs w:val="21"/>
        </w:rPr>
        <w:t>Computer Science undergraduate with practical experience in building web-based applications using modern frameworks like React, Angular, and Node.js. Familiar with cloud tools (Azure), REST APIs, and Git-based workflows. Strong interest in scalable systems, clean UI design, and accessible interfaces.</w:t>
      </w:r>
    </w:p>
    <w:p w14:paraId="2329FC93" w14:textId="79589928" w:rsidR="00D31957" w:rsidRPr="00A86D47" w:rsidRDefault="002706B3" w:rsidP="002706B3">
      <w:pPr>
        <w:pStyle w:val="Heading2"/>
        <w:pBdr>
          <w:top w:val="single" w:sz="4" w:space="1" w:color="auto"/>
        </w:pBdr>
        <w:rPr>
          <w:color w:val="0D0D0D" w:themeColor="text1" w:themeTint="F2"/>
          <w:sz w:val="24"/>
          <w:szCs w:val="24"/>
        </w:rPr>
      </w:pPr>
      <w:r w:rsidRPr="00A86D47">
        <w:rPr>
          <w:color w:val="0D0D0D" w:themeColor="text1" w:themeTint="F2"/>
          <w:sz w:val="24"/>
          <w:szCs w:val="24"/>
        </w:rPr>
        <w:t>EDUCATION</w:t>
      </w:r>
    </w:p>
    <w:p w14:paraId="2E6CAB77" w14:textId="77777777" w:rsidR="00B766C4" w:rsidRDefault="00000000" w:rsidP="002706B3">
      <w:pPr>
        <w:pStyle w:val="NoSpacing"/>
        <w:rPr>
          <w:sz w:val="21"/>
          <w:szCs w:val="21"/>
        </w:rPr>
      </w:pPr>
      <w:r w:rsidRPr="00B766C4">
        <w:rPr>
          <w:b/>
          <w:bCs/>
          <w:color w:val="404040" w:themeColor="text1" w:themeTint="BF"/>
          <w:sz w:val="21"/>
          <w:szCs w:val="21"/>
        </w:rPr>
        <w:t>B.E. – Computer Science &amp; Engineering,</w:t>
      </w:r>
      <w:r w:rsidRPr="00B766C4">
        <w:rPr>
          <w:b/>
          <w:bCs/>
          <w:sz w:val="21"/>
          <w:szCs w:val="21"/>
        </w:rPr>
        <w:t xml:space="preserve"> </w:t>
      </w:r>
      <w:r w:rsidRPr="00B766C4">
        <w:rPr>
          <w:sz w:val="21"/>
          <w:szCs w:val="21"/>
        </w:rPr>
        <w:t>Adhiyamaan College of Engineering, Hosur</w:t>
      </w:r>
    </w:p>
    <w:p w14:paraId="1CCB68F9" w14:textId="2514EA49" w:rsidR="00D31957" w:rsidRPr="00B766C4" w:rsidRDefault="00000000" w:rsidP="002706B3">
      <w:pPr>
        <w:pStyle w:val="NoSpacing"/>
        <w:rPr>
          <w:sz w:val="21"/>
          <w:szCs w:val="21"/>
        </w:rPr>
      </w:pPr>
      <w:r w:rsidRPr="00B766C4">
        <w:rPr>
          <w:sz w:val="21"/>
          <w:szCs w:val="21"/>
        </w:rPr>
        <w:t xml:space="preserve"> (Expected: June 2026) | </w:t>
      </w:r>
      <w:r w:rsidRPr="00B766C4">
        <w:rPr>
          <w:b/>
          <w:bCs/>
          <w:color w:val="595959" w:themeColor="text1" w:themeTint="A6"/>
          <w:sz w:val="21"/>
          <w:szCs w:val="21"/>
        </w:rPr>
        <w:t>CGPA: 7.42 / 10</w:t>
      </w:r>
    </w:p>
    <w:p w14:paraId="4605571B" w14:textId="77777777" w:rsidR="00B766C4" w:rsidRDefault="00000000" w:rsidP="002706B3">
      <w:pPr>
        <w:pStyle w:val="NoSpacing"/>
        <w:rPr>
          <w:sz w:val="21"/>
          <w:szCs w:val="21"/>
        </w:rPr>
      </w:pPr>
      <w:r w:rsidRPr="00B766C4">
        <w:rPr>
          <w:b/>
          <w:bCs/>
          <w:color w:val="404040" w:themeColor="text1" w:themeTint="BF"/>
          <w:sz w:val="21"/>
          <w:szCs w:val="21"/>
        </w:rPr>
        <w:t>Higher Secondary</w:t>
      </w:r>
      <w:r w:rsidRPr="00B766C4">
        <w:rPr>
          <w:color w:val="404040" w:themeColor="text1" w:themeTint="BF"/>
          <w:sz w:val="21"/>
          <w:szCs w:val="21"/>
        </w:rPr>
        <w:t xml:space="preserve"> </w:t>
      </w:r>
      <w:r w:rsidRPr="00B766C4">
        <w:rPr>
          <w:sz w:val="21"/>
          <w:szCs w:val="21"/>
        </w:rPr>
        <w:t xml:space="preserve">– </w:t>
      </w:r>
      <w:proofErr w:type="spellStart"/>
      <w:r w:rsidRPr="00B766C4">
        <w:rPr>
          <w:sz w:val="21"/>
          <w:szCs w:val="21"/>
        </w:rPr>
        <w:t>Zuzuvadi</w:t>
      </w:r>
      <w:proofErr w:type="spellEnd"/>
      <w:r w:rsidRPr="00B766C4">
        <w:rPr>
          <w:sz w:val="21"/>
          <w:szCs w:val="21"/>
        </w:rPr>
        <w:t xml:space="preserve"> Govt </w:t>
      </w:r>
      <w:proofErr w:type="spellStart"/>
      <w:r w:rsidRPr="00B766C4">
        <w:rPr>
          <w:sz w:val="21"/>
          <w:szCs w:val="21"/>
        </w:rPr>
        <w:t>Hr</w:t>
      </w:r>
      <w:proofErr w:type="spellEnd"/>
      <w:r w:rsidRPr="00B766C4">
        <w:rPr>
          <w:sz w:val="21"/>
          <w:szCs w:val="21"/>
        </w:rPr>
        <w:t xml:space="preserve"> Sec School, Hosur </w:t>
      </w:r>
    </w:p>
    <w:p w14:paraId="4286DC91" w14:textId="19FACFDF" w:rsidR="00D31957" w:rsidRDefault="00000000" w:rsidP="002706B3">
      <w:pPr>
        <w:pStyle w:val="NoSpacing"/>
        <w:rPr>
          <w:b/>
          <w:bCs/>
          <w:color w:val="595959" w:themeColor="text1" w:themeTint="A6"/>
          <w:sz w:val="21"/>
          <w:szCs w:val="21"/>
        </w:rPr>
      </w:pPr>
      <w:r w:rsidRPr="00B766C4">
        <w:rPr>
          <w:sz w:val="21"/>
          <w:szCs w:val="21"/>
        </w:rPr>
        <w:t xml:space="preserve">(Graduated: June 2022) | </w:t>
      </w:r>
      <w:r w:rsidRPr="00B766C4">
        <w:rPr>
          <w:b/>
          <w:bCs/>
          <w:color w:val="595959" w:themeColor="text1" w:themeTint="A6"/>
          <w:sz w:val="21"/>
          <w:szCs w:val="21"/>
        </w:rPr>
        <w:t>Percentage: 75.8%</w:t>
      </w:r>
    </w:p>
    <w:p w14:paraId="10E6E8BE" w14:textId="5E3309F6" w:rsidR="00A86D47" w:rsidRDefault="00662D84" w:rsidP="002706B3">
      <w:pPr>
        <w:pStyle w:val="NoSpacing"/>
        <w:rPr>
          <w:b/>
          <w:bCs/>
          <w:color w:val="595959" w:themeColor="text1" w:themeTint="A6"/>
          <w:sz w:val="21"/>
          <w:szCs w:val="21"/>
        </w:rPr>
      </w:pPr>
      <w:r>
        <w:rPr>
          <w:b/>
          <w:bCs/>
          <w:color w:val="595959" w:themeColor="text1" w:themeTint="A6"/>
          <w:sz w:val="21"/>
          <w:szCs w:val="21"/>
        </w:rPr>
        <w:t xml:space="preserve">SSLC </w:t>
      </w:r>
      <w:proofErr w:type="gramStart"/>
      <w:r w:rsidRPr="00B766C4">
        <w:rPr>
          <w:sz w:val="21"/>
          <w:szCs w:val="21"/>
        </w:rPr>
        <w:t xml:space="preserve">– </w:t>
      </w:r>
      <w:r>
        <w:rPr>
          <w:sz w:val="21"/>
          <w:szCs w:val="21"/>
        </w:rPr>
        <w:t xml:space="preserve"> </w:t>
      </w:r>
      <w:r w:rsidRPr="00662D84">
        <w:rPr>
          <w:sz w:val="21"/>
          <w:szCs w:val="21"/>
        </w:rPr>
        <w:t>Vishwa</w:t>
      </w:r>
      <w:proofErr w:type="gramEnd"/>
      <w:r>
        <w:rPr>
          <w:sz w:val="21"/>
          <w:szCs w:val="21"/>
        </w:rPr>
        <w:t xml:space="preserve"> </w:t>
      </w:r>
      <w:r w:rsidRPr="00662D84">
        <w:rPr>
          <w:sz w:val="21"/>
          <w:szCs w:val="21"/>
        </w:rPr>
        <w:t>Bharathi</w:t>
      </w:r>
      <w:r>
        <w:rPr>
          <w:sz w:val="21"/>
          <w:szCs w:val="21"/>
        </w:rPr>
        <w:t xml:space="preserve"> </w:t>
      </w:r>
      <w:proofErr w:type="spellStart"/>
      <w:r w:rsidRPr="00662D84">
        <w:rPr>
          <w:sz w:val="21"/>
          <w:szCs w:val="21"/>
        </w:rPr>
        <w:t>Hr</w:t>
      </w:r>
      <w:proofErr w:type="spellEnd"/>
      <w:r>
        <w:rPr>
          <w:sz w:val="21"/>
          <w:szCs w:val="21"/>
        </w:rPr>
        <w:t xml:space="preserve"> </w:t>
      </w:r>
      <w:r w:rsidRPr="00662D84">
        <w:rPr>
          <w:sz w:val="21"/>
          <w:szCs w:val="21"/>
        </w:rPr>
        <w:t>Sec</w:t>
      </w:r>
      <w:r>
        <w:rPr>
          <w:sz w:val="21"/>
          <w:szCs w:val="21"/>
        </w:rPr>
        <w:t xml:space="preserve"> </w:t>
      </w:r>
      <w:r w:rsidRPr="00662D84">
        <w:rPr>
          <w:sz w:val="21"/>
          <w:szCs w:val="21"/>
        </w:rPr>
        <w:t>School</w:t>
      </w:r>
      <w:r w:rsidRPr="00662D84">
        <w:rPr>
          <w:b/>
          <w:bCs/>
          <w:sz w:val="21"/>
          <w:szCs w:val="21"/>
        </w:rPr>
        <w:t xml:space="preserve">, </w:t>
      </w:r>
      <w:r w:rsidRPr="00662D84">
        <w:rPr>
          <w:sz w:val="21"/>
          <w:szCs w:val="21"/>
        </w:rPr>
        <w:t>Hosur</w:t>
      </w:r>
    </w:p>
    <w:p w14:paraId="6CB83E17" w14:textId="18479B78" w:rsidR="00A86D47" w:rsidRPr="00662D84" w:rsidRDefault="00662D84" w:rsidP="002706B3">
      <w:pPr>
        <w:pStyle w:val="NoSpacing"/>
        <w:rPr>
          <w:b/>
          <w:bCs/>
          <w:color w:val="595959" w:themeColor="text1" w:themeTint="A6"/>
          <w:sz w:val="21"/>
          <w:szCs w:val="21"/>
        </w:rPr>
      </w:pPr>
      <w:r w:rsidRPr="00B766C4">
        <w:rPr>
          <w:sz w:val="21"/>
          <w:szCs w:val="21"/>
        </w:rPr>
        <w:t>(Graduated: June 202</w:t>
      </w:r>
      <w:r>
        <w:rPr>
          <w:sz w:val="21"/>
          <w:szCs w:val="21"/>
        </w:rPr>
        <w:t>0</w:t>
      </w:r>
      <w:r w:rsidRPr="00B766C4">
        <w:rPr>
          <w:sz w:val="21"/>
          <w:szCs w:val="21"/>
        </w:rPr>
        <w:t xml:space="preserve">) | </w:t>
      </w:r>
      <w:r w:rsidRPr="00B766C4">
        <w:rPr>
          <w:b/>
          <w:bCs/>
          <w:color w:val="595959" w:themeColor="text1" w:themeTint="A6"/>
          <w:sz w:val="21"/>
          <w:szCs w:val="21"/>
        </w:rPr>
        <w:t xml:space="preserve">Percentage: </w:t>
      </w:r>
      <w:r>
        <w:rPr>
          <w:b/>
          <w:bCs/>
          <w:color w:val="595959" w:themeColor="text1" w:themeTint="A6"/>
          <w:sz w:val="21"/>
          <w:szCs w:val="21"/>
        </w:rPr>
        <w:t>96</w:t>
      </w:r>
      <w:r w:rsidRPr="00B766C4">
        <w:rPr>
          <w:b/>
          <w:bCs/>
          <w:color w:val="595959" w:themeColor="text1" w:themeTint="A6"/>
          <w:sz w:val="21"/>
          <w:szCs w:val="21"/>
        </w:rPr>
        <w:t>%</w:t>
      </w:r>
    </w:p>
    <w:p w14:paraId="4AC884C9" w14:textId="1A3CB9FB" w:rsidR="00D31957" w:rsidRPr="00A86D47" w:rsidRDefault="002706B3" w:rsidP="002706B3">
      <w:pPr>
        <w:pStyle w:val="Heading2"/>
        <w:pBdr>
          <w:top w:val="single" w:sz="4" w:space="1" w:color="auto"/>
        </w:pBdr>
        <w:rPr>
          <w:color w:val="0D0D0D" w:themeColor="text1" w:themeTint="F2"/>
          <w:sz w:val="24"/>
          <w:szCs w:val="24"/>
        </w:rPr>
      </w:pPr>
      <w:r w:rsidRPr="00A86D47">
        <w:rPr>
          <w:color w:val="0D0D0D" w:themeColor="text1" w:themeTint="F2"/>
          <w:sz w:val="24"/>
          <w:szCs w:val="24"/>
        </w:rPr>
        <w:t>TECHNICAL SKILLS</w:t>
      </w:r>
    </w:p>
    <w:p w14:paraId="7B2171AE" w14:textId="77777777" w:rsidR="003421A7" w:rsidRDefault="003421A7" w:rsidP="002706B3">
      <w:pPr>
        <w:pStyle w:val="NoSpacing"/>
        <w:numPr>
          <w:ilvl w:val="0"/>
          <w:numId w:val="10"/>
        </w:numPr>
        <w:sectPr w:rsidR="003421A7" w:rsidSect="003421A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9AF242" w14:textId="77777777" w:rsidR="00D31957" w:rsidRPr="00B766C4" w:rsidRDefault="00000000" w:rsidP="002706B3">
      <w:pPr>
        <w:pStyle w:val="NoSpacing"/>
        <w:numPr>
          <w:ilvl w:val="0"/>
          <w:numId w:val="10"/>
        </w:numPr>
        <w:rPr>
          <w:sz w:val="21"/>
          <w:szCs w:val="21"/>
        </w:rPr>
      </w:pPr>
      <w:r w:rsidRPr="00B766C4">
        <w:rPr>
          <w:b/>
          <w:bCs/>
          <w:color w:val="595959" w:themeColor="text1" w:themeTint="A6"/>
          <w:sz w:val="21"/>
          <w:szCs w:val="21"/>
        </w:rPr>
        <w:t>Languages:</w:t>
      </w:r>
      <w:r w:rsidRPr="00B766C4">
        <w:rPr>
          <w:color w:val="595959" w:themeColor="text1" w:themeTint="A6"/>
          <w:sz w:val="21"/>
          <w:szCs w:val="21"/>
        </w:rPr>
        <w:t xml:space="preserve"> </w:t>
      </w:r>
      <w:r w:rsidRPr="00B766C4">
        <w:rPr>
          <w:sz w:val="21"/>
          <w:szCs w:val="21"/>
        </w:rPr>
        <w:t>Java, Python</w:t>
      </w:r>
    </w:p>
    <w:p w14:paraId="184C7C49" w14:textId="77777777" w:rsidR="00D31957" w:rsidRPr="00B766C4" w:rsidRDefault="00000000" w:rsidP="002706B3">
      <w:pPr>
        <w:pStyle w:val="NoSpacing"/>
        <w:numPr>
          <w:ilvl w:val="0"/>
          <w:numId w:val="10"/>
        </w:numPr>
        <w:rPr>
          <w:sz w:val="21"/>
          <w:szCs w:val="21"/>
        </w:rPr>
      </w:pPr>
      <w:r w:rsidRPr="00B766C4">
        <w:rPr>
          <w:b/>
          <w:bCs/>
          <w:color w:val="595959" w:themeColor="text1" w:themeTint="A6"/>
          <w:sz w:val="21"/>
          <w:szCs w:val="21"/>
        </w:rPr>
        <w:t>Frontend:</w:t>
      </w:r>
      <w:r w:rsidRPr="00B766C4">
        <w:rPr>
          <w:color w:val="595959" w:themeColor="text1" w:themeTint="A6"/>
          <w:sz w:val="21"/>
          <w:szCs w:val="21"/>
        </w:rPr>
        <w:t xml:space="preserve"> </w:t>
      </w:r>
      <w:r w:rsidRPr="00B766C4">
        <w:rPr>
          <w:sz w:val="21"/>
          <w:szCs w:val="21"/>
        </w:rPr>
        <w:t>HTML, CSS, JavaScript, React.js, Angular</w:t>
      </w:r>
    </w:p>
    <w:p w14:paraId="4948B9BC" w14:textId="77777777" w:rsidR="00D31957" w:rsidRPr="00B766C4" w:rsidRDefault="00000000" w:rsidP="002706B3">
      <w:pPr>
        <w:pStyle w:val="NoSpacing"/>
        <w:numPr>
          <w:ilvl w:val="0"/>
          <w:numId w:val="10"/>
        </w:numPr>
        <w:rPr>
          <w:sz w:val="21"/>
          <w:szCs w:val="21"/>
        </w:rPr>
      </w:pPr>
      <w:r w:rsidRPr="00B766C4">
        <w:rPr>
          <w:b/>
          <w:bCs/>
          <w:color w:val="595959" w:themeColor="text1" w:themeTint="A6"/>
          <w:sz w:val="21"/>
          <w:szCs w:val="21"/>
        </w:rPr>
        <w:t>Backend &amp; Frameworks:</w:t>
      </w:r>
      <w:r w:rsidRPr="00B766C4">
        <w:rPr>
          <w:color w:val="595959" w:themeColor="text1" w:themeTint="A6"/>
          <w:sz w:val="21"/>
          <w:szCs w:val="21"/>
        </w:rPr>
        <w:t xml:space="preserve"> </w:t>
      </w:r>
      <w:r w:rsidRPr="00B766C4">
        <w:rPr>
          <w:sz w:val="21"/>
          <w:szCs w:val="21"/>
        </w:rPr>
        <w:t>Node.js, Express.js, Flutter</w:t>
      </w:r>
    </w:p>
    <w:p w14:paraId="060A4A80" w14:textId="77777777" w:rsidR="00D31957" w:rsidRPr="00B766C4" w:rsidRDefault="00000000" w:rsidP="002706B3">
      <w:pPr>
        <w:pStyle w:val="NoSpacing"/>
        <w:numPr>
          <w:ilvl w:val="0"/>
          <w:numId w:val="10"/>
        </w:numPr>
        <w:rPr>
          <w:sz w:val="21"/>
          <w:szCs w:val="21"/>
        </w:rPr>
      </w:pPr>
      <w:r w:rsidRPr="00B766C4">
        <w:rPr>
          <w:b/>
          <w:bCs/>
          <w:color w:val="595959" w:themeColor="text1" w:themeTint="A6"/>
          <w:sz w:val="21"/>
          <w:szCs w:val="21"/>
        </w:rPr>
        <w:t>Databases:</w:t>
      </w:r>
      <w:r w:rsidRPr="00B766C4">
        <w:rPr>
          <w:color w:val="595959" w:themeColor="text1" w:themeTint="A6"/>
          <w:sz w:val="21"/>
          <w:szCs w:val="21"/>
        </w:rPr>
        <w:t xml:space="preserve"> </w:t>
      </w:r>
      <w:r w:rsidRPr="00B766C4">
        <w:rPr>
          <w:sz w:val="21"/>
          <w:szCs w:val="21"/>
        </w:rPr>
        <w:t>SQL, MongoDB</w:t>
      </w:r>
    </w:p>
    <w:p w14:paraId="53D8C4E0" w14:textId="77777777" w:rsidR="00D31957" w:rsidRPr="00B766C4" w:rsidRDefault="00000000" w:rsidP="002706B3">
      <w:pPr>
        <w:pStyle w:val="NoSpacing"/>
        <w:numPr>
          <w:ilvl w:val="0"/>
          <w:numId w:val="10"/>
        </w:numPr>
        <w:rPr>
          <w:sz w:val="21"/>
          <w:szCs w:val="21"/>
        </w:rPr>
      </w:pPr>
      <w:r w:rsidRPr="00B766C4">
        <w:rPr>
          <w:b/>
          <w:bCs/>
          <w:color w:val="595959" w:themeColor="text1" w:themeTint="A6"/>
          <w:sz w:val="21"/>
          <w:szCs w:val="21"/>
        </w:rPr>
        <w:t>Tools:</w:t>
      </w:r>
      <w:r w:rsidRPr="00B766C4">
        <w:rPr>
          <w:sz w:val="21"/>
          <w:szCs w:val="21"/>
        </w:rPr>
        <w:t xml:space="preserve"> Git, GitHub, VS Code</w:t>
      </w:r>
    </w:p>
    <w:p w14:paraId="3E059DF1" w14:textId="77777777" w:rsidR="00D31957" w:rsidRPr="00B766C4" w:rsidRDefault="00000000" w:rsidP="002706B3">
      <w:pPr>
        <w:pStyle w:val="NoSpacing"/>
        <w:numPr>
          <w:ilvl w:val="0"/>
          <w:numId w:val="10"/>
        </w:numPr>
        <w:rPr>
          <w:sz w:val="21"/>
          <w:szCs w:val="21"/>
        </w:rPr>
      </w:pPr>
      <w:r w:rsidRPr="00B766C4">
        <w:rPr>
          <w:b/>
          <w:bCs/>
          <w:color w:val="595959" w:themeColor="text1" w:themeTint="A6"/>
          <w:sz w:val="21"/>
          <w:szCs w:val="21"/>
        </w:rPr>
        <w:t>Cloud Platforms:</w:t>
      </w:r>
      <w:r w:rsidRPr="00B766C4">
        <w:rPr>
          <w:color w:val="595959" w:themeColor="text1" w:themeTint="A6"/>
          <w:sz w:val="21"/>
          <w:szCs w:val="21"/>
        </w:rPr>
        <w:t xml:space="preserve"> </w:t>
      </w:r>
      <w:r w:rsidRPr="00B766C4">
        <w:rPr>
          <w:sz w:val="21"/>
          <w:szCs w:val="21"/>
        </w:rPr>
        <w:t>Microsoft Azure</w:t>
      </w:r>
    </w:p>
    <w:p w14:paraId="4D1312ED" w14:textId="77777777" w:rsidR="003421A7" w:rsidRDefault="003421A7" w:rsidP="002706B3">
      <w:pPr>
        <w:pStyle w:val="Heading2"/>
        <w:pBdr>
          <w:top w:val="single" w:sz="4" w:space="1" w:color="auto"/>
        </w:pBdr>
        <w:rPr>
          <w:sz w:val="24"/>
          <w:szCs w:val="24"/>
        </w:rPr>
        <w:sectPr w:rsidR="003421A7" w:rsidSect="003421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88F4D9" w14:textId="68BD9F81" w:rsidR="00D31957" w:rsidRPr="00A86D47" w:rsidRDefault="002706B3" w:rsidP="00A86D47">
      <w:pPr>
        <w:pStyle w:val="NoSpacing"/>
        <w:pBdr>
          <w:top w:val="single" w:sz="4" w:space="1" w:color="auto"/>
        </w:pBdr>
        <w:rPr>
          <w:b/>
          <w:bCs/>
        </w:rPr>
      </w:pPr>
      <w:r w:rsidRPr="00A86D47">
        <w:rPr>
          <w:b/>
          <w:bCs/>
        </w:rPr>
        <w:t>INTERNSHIP EXPERIENCE</w:t>
      </w:r>
    </w:p>
    <w:p w14:paraId="392621EB" w14:textId="77777777" w:rsidR="00D31957" w:rsidRPr="002706B3" w:rsidRDefault="00000000" w:rsidP="002706B3">
      <w:pPr>
        <w:pStyle w:val="NoSpacing"/>
        <w:rPr>
          <w:b/>
          <w:bCs/>
          <w:color w:val="595959" w:themeColor="text1" w:themeTint="A6"/>
        </w:rPr>
      </w:pPr>
      <w:r w:rsidRPr="002706B3">
        <w:rPr>
          <w:b/>
          <w:bCs/>
          <w:color w:val="595959" w:themeColor="text1" w:themeTint="A6"/>
        </w:rPr>
        <w:t xml:space="preserve">Software Development Intern – </w:t>
      </w:r>
      <w:proofErr w:type="spellStart"/>
      <w:r w:rsidRPr="002706B3">
        <w:rPr>
          <w:b/>
          <w:bCs/>
          <w:color w:val="595959" w:themeColor="text1" w:themeTint="A6"/>
        </w:rPr>
        <w:t>Galah</w:t>
      </w:r>
      <w:proofErr w:type="spellEnd"/>
      <w:r w:rsidRPr="002706B3">
        <w:rPr>
          <w:b/>
          <w:bCs/>
          <w:color w:val="595959" w:themeColor="text1" w:themeTint="A6"/>
        </w:rPr>
        <w:t xml:space="preserve"> Technologies, Chennai (June 2025 – July 2025)</w:t>
      </w:r>
    </w:p>
    <w:p w14:paraId="3FAC1E54" w14:textId="56386DC7" w:rsidR="00D31957" w:rsidRPr="00B766C4" w:rsidRDefault="00000000" w:rsidP="00B766C4">
      <w:pPr>
        <w:pStyle w:val="NoSpacing"/>
        <w:numPr>
          <w:ilvl w:val="0"/>
          <w:numId w:val="11"/>
        </w:numPr>
        <w:rPr>
          <w:sz w:val="21"/>
          <w:szCs w:val="21"/>
        </w:rPr>
      </w:pPr>
      <w:r w:rsidRPr="00B766C4">
        <w:rPr>
          <w:sz w:val="21"/>
          <w:szCs w:val="21"/>
        </w:rPr>
        <w:t>Built front-end UI components using React.js and modern design practices.</w:t>
      </w:r>
    </w:p>
    <w:p w14:paraId="49144D83" w14:textId="77777777" w:rsidR="00D31957" w:rsidRPr="00B766C4" w:rsidRDefault="00000000" w:rsidP="002706B3">
      <w:pPr>
        <w:pStyle w:val="NoSpacing"/>
        <w:numPr>
          <w:ilvl w:val="0"/>
          <w:numId w:val="11"/>
        </w:numPr>
        <w:rPr>
          <w:sz w:val="21"/>
          <w:szCs w:val="21"/>
        </w:rPr>
      </w:pPr>
      <w:r w:rsidRPr="00B766C4">
        <w:rPr>
          <w:sz w:val="21"/>
          <w:szCs w:val="21"/>
        </w:rPr>
        <w:t>Used Git for version control and collaborated in team-based sprints.</w:t>
      </w:r>
    </w:p>
    <w:p w14:paraId="2AEE81FE" w14:textId="77777777" w:rsidR="00D31957" w:rsidRPr="002706B3" w:rsidRDefault="00000000" w:rsidP="002706B3">
      <w:pPr>
        <w:pStyle w:val="NoSpacing"/>
        <w:rPr>
          <w:b/>
          <w:bCs/>
          <w:color w:val="595959" w:themeColor="text1" w:themeTint="A6"/>
        </w:rPr>
      </w:pPr>
      <w:r w:rsidRPr="002706B3">
        <w:rPr>
          <w:b/>
          <w:bCs/>
          <w:color w:val="595959" w:themeColor="text1" w:themeTint="A6"/>
        </w:rPr>
        <w:t>SAP &amp; Azure Intern – Titan Company Ltd., Hosur (June 2025)</w:t>
      </w:r>
    </w:p>
    <w:p w14:paraId="1AFDBA3A" w14:textId="77777777" w:rsidR="00D31957" w:rsidRPr="00B766C4" w:rsidRDefault="00000000" w:rsidP="002706B3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B766C4">
        <w:rPr>
          <w:sz w:val="21"/>
          <w:szCs w:val="21"/>
        </w:rPr>
        <w:t>Completed internship focused on manufacturing systems and SAP ERP.</w:t>
      </w:r>
    </w:p>
    <w:p w14:paraId="12DE0B74" w14:textId="6DD66738" w:rsidR="00D31957" w:rsidRPr="00B766C4" w:rsidRDefault="00000000" w:rsidP="002706B3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B766C4">
        <w:rPr>
          <w:sz w:val="21"/>
          <w:szCs w:val="21"/>
        </w:rPr>
        <w:t xml:space="preserve">Learned </w:t>
      </w:r>
      <w:r w:rsidR="002706B3" w:rsidRPr="00B766C4">
        <w:rPr>
          <w:sz w:val="21"/>
          <w:szCs w:val="21"/>
        </w:rPr>
        <w:t xml:space="preserve">the </w:t>
      </w:r>
      <w:r w:rsidRPr="00B766C4">
        <w:rPr>
          <w:sz w:val="21"/>
          <w:szCs w:val="21"/>
        </w:rPr>
        <w:t>basics of Azure cloud infrastructure and its real-time application.</w:t>
      </w:r>
    </w:p>
    <w:p w14:paraId="6B6A2672" w14:textId="662776D7" w:rsidR="00D31957" w:rsidRPr="00A86D47" w:rsidRDefault="003D6C4D" w:rsidP="003D6C4D">
      <w:pPr>
        <w:pStyle w:val="Heading2"/>
        <w:pBdr>
          <w:top w:val="single" w:sz="4" w:space="1" w:color="auto"/>
        </w:pBdr>
        <w:rPr>
          <w:color w:val="0D0D0D" w:themeColor="text1" w:themeTint="F2"/>
          <w:sz w:val="24"/>
          <w:szCs w:val="24"/>
        </w:rPr>
      </w:pPr>
      <w:r w:rsidRPr="00A86D47">
        <w:rPr>
          <w:color w:val="0D0D0D" w:themeColor="text1" w:themeTint="F2"/>
          <w:sz w:val="24"/>
          <w:szCs w:val="24"/>
        </w:rPr>
        <w:t>PROJECTS</w:t>
      </w:r>
    </w:p>
    <w:p w14:paraId="6251E44A" w14:textId="2185ECE6" w:rsidR="00D31957" w:rsidRPr="002706B3" w:rsidRDefault="00000000" w:rsidP="002706B3">
      <w:pPr>
        <w:pStyle w:val="NoSpacing"/>
        <w:rPr>
          <w:b/>
          <w:bCs/>
          <w:color w:val="595959" w:themeColor="text1" w:themeTint="A6"/>
        </w:rPr>
      </w:pPr>
      <w:r w:rsidRPr="002706B3">
        <w:rPr>
          <w:b/>
          <w:bCs/>
          <w:color w:val="595959" w:themeColor="text1" w:themeTint="A6"/>
        </w:rPr>
        <w:t xml:space="preserve"> AI Sign Language Translator | React, TensorFlow.js, </w:t>
      </w:r>
      <w:proofErr w:type="gramStart"/>
      <w:r w:rsidRPr="002706B3">
        <w:rPr>
          <w:b/>
          <w:bCs/>
          <w:color w:val="595959" w:themeColor="text1" w:themeTint="A6"/>
        </w:rPr>
        <w:t>Electron</w:t>
      </w:r>
      <w:r w:rsidR="006C18DA">
        <w:rPr>
          <w:b/>
          <w:bCs/>
          <w:color w:val="595959" w:themeColor="text1" w:themeTint="A6"/>
        </w:rPr>
        <w:t xml:space="preserve">  |</w:t>
      </w:r>
      <w:proofErr w:type="gramEnd"/>
      <w:r w:rsidR="006C18DA">
        <w:rPr>
          <w:b/>
          <w:bCs/>
          <w:color w:val="595959" w:themeColor="text1" w:themeTint="A6"/>
        </w:rPr>
        <w:t xml:space="preserve">  </w:t>
      </w:r>
      <w:hyperlink r:id="rId9" w:history="1">
        <w:r w:rsidR="006C18DA" w:rsidRPr="006C18DA">
          <w:rPr>
            <w:rStyle w:val="Hyperlink"/>
            <w:b/>
            <w:bCs/>
            <w:color w:val="auto"/>
            <w:sz w:val="20"/>
            <w:szCs w:val="20"/>
          </w:rPr>
          <w:t>Demo Link</w:t>
        </w:r>
      </w:hyperlink>
    </w:p>
    <w:p w14:paraId="7AAFD4E7" w14:textId="77777777" w:rsidR="00D31957" w:rsidRPr="00B766C4" w:rsidRDefault="00000000" w:rsidP="002706B3">
      <w:pPr>
        <w:pStyle w:val="NoSpacing"/>
        <w:numPr>
          <w:ilvl w:val="0"/>
          <w:numId w:val="13"/>
        </w:numPr>
        <w:rPr>
          <w:sz w:val="21"/>
          <w:szCs w:val="21"/>
        </w:rPr>
      </w:pPr>
      <w:r w:rsidRPr="00B766C4">
        <w:rPr>
          <w:sz w:val="21"/>
          <w:szCs w:val="21"/>
        </w:rPr>
        <w:t>Recognized 20+ sign gestures and converted them to text with audio feedback.</w:t>
      </w:r>
    </w:p>
    <w:p w14:paraId="4687A2F2" w14:textId="77777777" w:rsidR="00D31957" w:rsidRPr="00B766C4" w:rsidRDefault="00000000" w:rsidP="002706B3">
      <w:pPr>
        <w:pStyle w:val="NoSpacing"/>
        <w:numPr>
          <w:ilvl w:val="0"/>
          <w:numId w:val="13"/>
        </w:numPr>
        <w:rPr>
          <w:sz w:val="21"/>
          <w:szCs w:val="21"/>
        </w:rPr>
      </w:pPr>
      <w:r w:rsidRPr="00B766C4">
        <w:rPr>
          <w:sz w:val="21"/>
          <w:szCs w:val="21"/>
        </w:rPr>
        <w:t>Built using TensorFlow.js and integrated Text-to-Speech (TTS).</w:t>
      </w:r>
    </w:p>
    <w:p w14:paraId="5C82EFA9" w14:textId="479059DC" w:rsidR="00D31957" w:rsidRPr="002706B3" w:rsidRDefault="00000000" w:rsidP="002706B3">
      <w:pPr>
        <w:pStyle w:val="NoSpacing"/>
        <w:rPr>
          <w:b/>
          <w:bCs/>
          <w:color w:val="595959" w:themeColor="text1" w:themeTint="A6"/>
        </w:rPr>
      </w:pPr>
      <w:r w:rsidRPr="002706B3">
        <w:rPr>
          <w:b/>
          <w:bCs/>
          <w:color w:val="595959" w:themeColor="text1" w:themeTint="A6"/>
        </w:rPr>
        <w:t xml:space="preserve"> Online Course Portal | HTML, CSS, </w:t>
      </w:r>
      <w:proofErr w:type="gramStart"/>
      <w:r w:rsidRPr="002706B3">
        <w:rPr>
          <w:b/>
          <w:bCs/>
          <w:color w:val="595959" w:themeColor="text1" w:themeTint="A6"/>
        </w:rPr>
        <w:t>JavaScript</w:t>
      </w:r>
      <w:r w:rsidR="006C18DA">
        <w:rPr>
          <w:b/>
          <w:bCs/>
          <w:color w:val="595959" w:themeColor="text1" w:themeTint="A6"/>
        </w:rPr>
        <w:t xml:space="preserve">  |</w:t>
      </w:r>
      <w:proofErr w:type="gramEnd"/>
      <w:r w:rsidR="006C18DA">
        <w:rPr>
          <w:b/>
          <w:bCs/>
          <w:color w:val="595959" w:themeColor="text1" w:themeTint="A6"/>
        </w:rPr>
        <w:t xml:space="preserve">  </w:t>
      </w:r>
      <w:hyperlink r:id="rId10" w:history="1">
        <w:r w:rsidR="006C18DA" w:rsidRPr="006C18DA">
          <w:rPr>
            <w:rStyle w:val="Hyperlink"/>
            <w:b/>
            <w:bCs/>
            <w:color w:val="auto"/>
            <w:sz w:val="20"/>
            <w:szCs w:val="20"/>
          </w:rPr>
          <w:t>Demo Link</w:t>
        </w:r>
      </w:hyperlink>
    </w:p>
    <w:p w14:paraId="263106C1" w14:textId="77777777" w:rsidR="00D31957" w:rsidRPr="00B766C4" w:rsidRDefault="00000000" w:rsidP="002706B3">
      <w:pPr>
        <w:pStyle w:val="NoSpacing"/>
        <w:numPr>
          <w:ilvl w:val="0"/>
          <w:numId w:val="14"/>
        </w:numPr>
        <w:rPr>
          <w:sz w:val="21"/>
          <w:szCs w:val="21"/>
        </w:rPr>
      </w:pPr>
      <w:r w:rsidRPr="00B766C4">
        <w:rPr>
          <w:sz w:val="21"/>
          <w:szCs w:val="21"/>
        </w:rPr>
        <w:t>Front-end-only site allowing users to explore courses by category.</w:t>
      </w:r>
    </w:p>
    <w:p w14:paraId="41DCE438" w14:textId="77777777" w:rsidR="00D31957" w:rsidRPr="00B766C4" w:rsidRDefault="00000000" w:rsidP="002706B3">
      <w:pPr>
        <w:pStyle w:val="NoSpacing"/>
        <w:numPr>
          <w:ilvl w:val="0"/>
          <w:numId w:val="14"/>
        </w:numPr>
        <w:rPr>
          <w:sz w:val="21"/>
          <w:szCs w:val="21"/>
        </w:rPr>
      </w:pPr>
      <w:r w:rsidRPr="00B766C4">
        <w:rPr>
          <w:sz w:val="21"/>
          <w:szCs w:val="21"/>
        </w:rPr>
        <w:t>Mobile-responsive design with optimized layout.</w:t>
      </w:r>
    </w:p>
    <w:p w14:paraId="522C0478" w14:textId="69BED625" w:rsidR="00D31957" w:rsidRPr="002706B3" w:rsidRDefault="00000000" w:rsidP="002706B3">
      <w:pPr>
        <w:pStyle w:val="NoSpacing"/>
        <w:rPr>
          <w:b/>
          <w:bCs/>
          <w:color w:val="595959" w:themeColor="text1" w:themeTint="A6"/>
        </w:rPr>
      </w:pPr>
      <w:r w:rsidRPr="002706B3">
        <w:rPr>
          <w:b/>
          <w:bCs/>
          <w:color w:val="595959" w:themeColor="text1" w:themeTint="A6"/>
        </w:rPr>
        <w:t xml:space="preserve"> Online Job Portal | Angular, Node.js, MongoDB, Express.js</w:t>
      </w:r>
    </w:p>
    <w:p w14:paraId="7DB45E69" w14:textId="77777777" w:rsidR="00D31957" w:rsidRPr="00B766C4" w:rsidRDefault="00000000" w:rsidP="002706B3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B766C4">
        <w:rPr>
          <w:sz w:val="21"/>
          <w:szCs w:val="21"/>
        </w:rPr>
        <w:t>Created secure, full-stack job listing portal with login and job filters.</w:t>
      </w:r>
    </w:p>
    <w:p w14:paraId="0B96D4CA" w14:textId="77777777" w:rsidR="00D31957" w:rsidRDefault="00000000" w:rsidP="002706B3">
      <w:pPr>
        <w:pStyle w:val="NoSpacing"/>
        <w:numPr>
          <w:ilvl w:val="0"/>
          <w:numId w:val="15"/>
        </w:numPr>
      </w:pPr>
      <w:r w:rsidRPr="00B766C4">
        <w:rPr>
          <w:sz w:val="21"/>
          <w:szCs w:val="21"/>
        </w:rPr>
        <w:t>Focused on scalable architecture and backend routing.</w:t>
      </w:r>
    </w:p>
    <w:p w14:paraId="346DF990" w14:textId="03BBA8CA" w:rsidR="00D31957" w:rsidRPr="00A86D47" w:rsidRDefault="003D6C4D" w:rsidP="003D6C4D">
      <w:pPr>
        <w:pStyle w:val="Heading2"/>
        <w:pBdr>
          <w:top w:val="single" w:sz="4" w:space="1" w:color="auto"/>
        </w:pBdr>
        <w:rPr>
          <w:color w:val="0D0D0D" w:themeColor="text1" w:themeTint="F2"/>
        </w:rPr>
      </w:pPr>
      <w:r w:rsidRPr="00A86D47">
        <w:rPr>
          <w:color w:val="0D0D0D" w:themeColor="text1" w:themeTint="F2"/>
          <w:sz w:val="24"/>
          <w:szCs w:val="24"/>
        </w:rPr>
        <w:t>CERTIFICATIONS</w:t>
      </w:r>
    </w:p>
    <w:p w14:paraId="25A3D1BC" w14:textId="77777777" w:rsidR="003421A7" w:rsidRDefault="003421A7" w:rsidP="003D6C4D">
      <w:pPr>
        <w:pStyle w:val="NoSpacing"/>
        <w:numPr>
          <w:ilvl w:val="0"/>
          <w:numId w:val="16"/>
        </w:numPr>
        <w:rPr>
          <w:sz w:val="21"/>
          <w:szCs w:val="21"/>
        </w:rPr>
        <w:sectPr w:rsidR="003421A7" w:rsidSect="003421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0BDB48" w14:textId="77777777" w:rsidR="00D31957" w:rsidRPr="003421A7" w:rsidRDefault="00000000" w:rsidP="003D6C4D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3421A7">
        <w:rPr>
          <w:sz w:val="21"/>
          <w:szCs w:val="21"/>
        </w:rPr>
        <w:t>Java – NPTEL Swayam</w:t>
      </w:r>
    </w:p>
    <w:p w14:paraId="33E84E6C" w14:textId="77777777" w:rsidR="00D31957" w:rsidRPr="003421A7" w:rsidRDefault="00000000" w:rsidP="003D6C4D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3421A7">
        <w:rPr>
          <w:sz w:val="21"/>
          <w:szCs w:val="21"/>
        </w:rPr>
        <w:t>Python – Coursera, Great Learning</w:t>
      </w:r>
    </w:p>
    <w:p w14:paraId="7215430C" w14:textId="77777777" w:rsidR="00D31957" w:rsidRPr="003421A7" w:rsidRDefault="00000000" w:rsidP="003D6C4D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3421A7">
        <w:rPr>
          <w:sz w:val="21"/>
          <w:szCs w:val="21"/>
        </w:rPr>
        <w:t>HTML &amp; CSS – Infosys Springboard</w:t>
      </w:r>
    </w:p>
    <w:p w14:paraId="34BA1DF1" w14:textId="77777777" w:rsidR="00D31957" w:rsidRPr="003421A7" w:rsidRDefault="00000000" w:rsidP="003D6C4D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3421A7">
        <w:rPr>
          <w:sz w:val="21"/>
          <w:szCs w:val="21"/>
        </w:rPr>
        <w:t>Python for AI – Great Learning</w:t>
      </w:r>
    </w:p>
    <w:p w14:paraId="631B86AF" w14:textId="77777777" w:rsidR="00D31957" w:rsidRPr="003421A7" w:rsidRDefault="00000000" w:rsidP="003D6C4D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3421A7">
        <w:rPr>
          <w:sz w:val="21"/>
          <w:szCs w:val="21"/>
        </w:rPr>
        <w:t>HackerRank – Java &amp; Python (Basic)</w:t>
      </w:r>
    </w:p>
    <w:p w14:paraId="18B1EDBE" w14:textId="77777777" w:rsidR="003421A7" w:rsidRDefault="003421A7" w:rsidP="003421A7">
      <w:pPr>
        <w:pStyle w:val="Heading2"/>
        <w:rPr>
          <w:sz w:val="24"/>
          <w:szCs w:val="24"/>
        </w:rPr>
        <w:sectPr w:rsidR="003421A7" w:rsidSect="003421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0AC323" w14:textId="11548A1A" w:rsidR="00D31957" w:rsidRPr="00A86D47" w:rsidRDefault="003421A7" w:rsidP="00A86D47">
      <w:pPr>
        <w:pStyle w:val="Heading2"/>
        <w:pBdr>
          <w:top w:val="single" w:sz="4" w:space="1" w:color="auto"/>
        </w:pBdr>
        <w:rPr>
          <w:color w:val="0D0D0D" w:themeColor="text1" w:themeTint="F2"/>
          <w:sz w:val="24"/>
          <w:szCs w:val="24"/>
        </w:rPr>
      </w:pPr>
      <w:r w:rsidRPr="00A86D47">
        <w:rPr>
          <w:color w:val="0D0D0D" w:themeColor="text1" w:themeTint="F2"/>
          <w:sz w:val="24"/>
          <w:szCs w:val="24"/>
        </w:rPr>
        <w:t>ACHIEVEMENTS &amp; VOLUNTEERING</w:t>
      </w:r>
    </w:p>
    <w:p w14:paraId="493D9715" w14:textId="77777777" w:rsidR="00B766C4" w:rsidRDefault="00B766C4">
      <w:pPr>
        <w:pStyle w:val="ListBullet"/>
        <w:sectPr w:rsidR="00B766C4" w:rsidSect="003421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ECEE34" w14:textId="6DAFF161" w:rsidR="00D31957" w:rsidRDefault="00000000" w:rsidP="006C18DA">
      <w:pPr>
        <w:pStyle w:val="ListBullet"/>
      </w:pPr>
      <w:r>
        <w:t>Rajya Puraskar Award – Bharat Scouts and Guides</w:t>
      </w:r>
    </w:p>
    <w:p w14:paraId="5AD9CFAD" w14:textId="0A749164" w:rsidR="00B766C4" w:rsidRDefault="00000000" w:rsidP="006C18DA">
      <w:pPr>
        <w:pStyle w:val="ListBullet"/>
        <w:sectPr w:rsidR="00B766C4" w:rsidSect="00B766C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 xml:space="preserve">Completed various </w:t>
      </w:r>
      <w:proofErr w:type="spellStart"/>
      <w:r>
        <w:t>HackerRank</w:t>
      </w:r>
      <w:proofErr w:type="spellEnd"/>
      <w:r>
        <w:t xml:space="preserve"> coding certifications</w:t>
      </w:r>
    </w:p>
    <w:p w14:paraId="65B70755" w14:textId="77777777" w:rsidR="00D31957" w:rsidRPr="00A86D47" w:rsidRDefault="00000000" w:rsidP="00B766C4">
      <w:pPr>
        <w:pStyle w:val="Heading2"/>
        <w:pBdr>
          <w:top w:val="single" w:sz="4" w:space="1" w:color="auto"/>
        </w:pBdr>
        <w:rPr>
          <w:color w:val="0D0D0D" w:themeColor="text1" w:themeTint="F2"/>
          <w:sz w:val="24"/>
          <w:szCs w:val="24"/>
        </w:rPr>
      </w:pPr>
      <w:r w:rsidRPr="00A86D47">
        <w:rPr>
          <w:color w:val="0D0D0D" w:themeColor="text1" w:themeTint="F2"/>
          <w:sz w:val="24"/>
          <w:szCs w:val="24"/>
        </w:rPr>
        <w:t>Languages &amp; Interests</w:t>
      </w:r>
    </w:p>
    <w:p w14:paraId="0431946B" w14:textId="77777777" w:rsidR="00B766C4" w:rsidRDefault="00B766C4" w:rsidP="00B766C4">
      <w:pPr>
        <w:sectPr w:rsidR="00B766C4" w:rsidSect="003421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089BF2" w14:textId="46818234" w:rsidR="00A86D47" w:rsidRDefault="00000000" w:rsidP="00662D84">
      <w:pPr>
        <w:pStyle w:val="ListBullet"/>
      </w:pPr>
      <w:r w:rsidRPr="00A86D47">
        <w:rPr>
          <w:b/>
          <w:bCs/>
          <w:color w:val="595959" w:themeColor="text1" w:themeTint="A6"/>
        </w:rPr>
        <w:t>Languages:</w:t>
      </w:r>
      <w:r w:rsidRPr="00A86D47">
        <w:rPr>
          <w:color w:val="595959" w:themeColor="text1" w:themeTint="A6"/>
        </w:rPr>
        <w:t xml:space="preserve"> </w:t>
      </w:r>
      <w:r>
        <w:t>English, Tamil</w:t>
      </w:r>
      <w:r w:rsidR="00A86D47">
        <w:t xml:space="preserve">  </w:t>
      </w:r>
    </w:p>
    <w:p w14:paraId="5085B15F" w14:textId="738D0B03" w:rsidR="00A86D47" w:rsidRDefault="00A86D47" w:rsidP="00662D84">
      <w:pPr>
        <w:pStyle w:val="ListBullet"/>
        <w:sectPr w:rsidR="00A86D47" w:rsidSect="00A86D4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C18DA">
        <w:rPr>
          <w:b/>
          <w:bCs/>
          <w:color w:val="595959" w:themeColor="text1" w:themeTint="A6"/>
        </w:rPr>
        <w:t>Interests:</w:t>
      </w:r>
      <w:r w:rsidRPr="006C18DA">
        <w:rPr>
          <w:color w:val="595959" w:themeColor="text1" w:themeTint="A6"/>
        </w:rPr>
        <w:t xml:space="preserve"> </w:t>
      </w:r>
      <w:r>
        <w:t>Web Development &amp; Cloud System</w:t>
      </w:r>
    </w:p>
    <w:p w14:paraId="53383D24" w14:textId="462E26A3" w:rsidR="00016F60" w:rsidRDefault="00A86D47" w:rsidP="00A86D47">
      <w:pPr>
        <w:pStyle w:val="ListBullet"/>
        <w:numPr>
          <w:ilvl w:val="0"/>
          <w:numId w:val="0"/>
        </w:numPr>
      </w:pPr>
      <w:r>
        <w:lastRenderedPageBreak/>
        <w:tab/>
      </w:r>
      <w:r>
        <w:tab/>
      </w:r>
      <w:r>
        <w:tab/>
      </w:r>
      <w:r>
        <w:tab/>
      </w:r>
      <w:r w:rsidR="006C18DA">
        <w:tab/>
      </w:r>
    </w:p>
    <w:sectPr w:rsidR="00016F60" w:rsidSect="00A86D4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6903"/>
        </w:tabs>
        <w:ind w:left="6903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D65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C7D9F"/>
    <w:multiLevelType w:val="hybridMultilevel"/>
    <w:tmpl w:val="2B967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D15F2"/>
    <w:multiLevelType w:val="hybridMultilevel"/>
    <w:tmpl w:val="11B0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745E82"/>
    <w:multiLevelType w:val="hybridMultilevel"/>
    <w:tmpl w:val="D422C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63C59"/>
    <w:multiLevelType w:val="hybridMultilevel"/>
    <w:tmpl w:val="B32E6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22E3B"/>
    <w:multiLevelType w:val="hybridMultilevel"/>
    <w:tmpl w:val="76AE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87A7D"/>
    <w:multiLevelType w:val="hybridMultilevel"/>
    <w:tmpl w:val="DE82D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525CF"/>
    <w:multiLevelType w:val="hybridMultilevel"/>
    <w:tmpl w:val="45DC6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712A"/>
    <w:multiLevelType w:val="hybridMultilevel"/>
    <w:tmpl w:val="417E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D419E"/>
    <w:multiLevelType w:val="hybridMultilevel"/>
    <w:tmpl w:val="03DE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16E8B"/>
    <w:multiLevelType w:val="hybridMultilevel"/>
    <w:tmpl w:val="52D4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2784B"/>
    <w:multiLevelType w:val="hybridMultilevel"/>
    <w:tmpl w:val="3484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45F8C"/>
    <w:multiLevelType w:val="hybridMultilevel"/>
    <w:tmpl w:val="6CF4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21025">
    <w:abstractNumId w:val="8"/>
  </w:num>
  <w:num w:numId="2" w16cid:durableId="99418203">
    <w:abstractNumId w:val="6"/>
  </w:num>
  <w:num w:numId="3" w16cid:durableId="1576476904">
    <w:abstractNumId w:val="5"/>
  </w:num>
  <w:num w:numId="4" w16cid:durableId="2006324135">
    <w:abstractNumId w:val="4"/>
  </w:num>
  <w:num w:numId="5" w16cid:durableId="367216533">
    <w:abstractNumId w:val="7"/>
  </w:num>
  <w:num w:numId="6" w16cid:durableId="1441757182">
    <w:abstractNumId w:val="3"/>
  </w:num>
  <w:num w:numId="7" w16cid:durableId="1178354008">
    <w:abstractNumId w:val="2"/>
  </w:num>
  <w:num w:numId="8" w16cid:durableId="1173450566">
    <w:abstractNumId w:val="1"/>
  </w:num>
  <w:num w:numId="9" w16cid:durableId="883712071">
    <w:abstractNumId w:val="0"/>
  </w:num>
  <w:num w:numId="10" w16cid:durableId="999651280">
    <w:abstractNumId w:val="15"/>
  </w:num>
  <w:num w:numId="11" w16cid:durableId="452945795">
    <w:abstractNumId w:val="16"/>
  </w:num>
  <w:num w:numId="12" w16cid:durableId="113601609">
    <w:abstractNumId w:val="20"/>
  </w:num>
  <w:num w:numId="13" w16cid:durableId="1941251450">
    <w:abstractNumId w:val="19"/>
  </w:num>
  <w:num w:numId="14" w16cid:durableId="1231846888">
    <w:abstractNumId w:val="9"/>
  </w:num>
  <w:num w:numId="15" w16cid:durableId="39330844">
    <w:abstractNumId w:val="11"/>
  </w:num>
  <w:num w:numId="16" w16cid:durableId="267663376">
    <w:abstractNumId w:val="10"/>
  </w:num>
  <w:num w:numId="17" w16cid:durableId="344524959">
    <w:abstractNumId w:val="17"/>
  </w:num>
  <w:num w:numId="18" w16cid:durableId="243339240">
    <w:abstractNumId w:val="18"/>
  </w:num>
  <w:num w:numId="19" w16cid:durableId="36903654">
    <w:abstractNumId w:val="12"/>
  </w:num>
  <w:num w:numId="20" w16cid:durableId="603196167">
    <w:abstractNumId w:val="14"/>
  </w:num>
  <w:num w:numId="21" w16cid:durableId="98794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F60"/>
    <w:rsid w:val="00034616"/>
    <w:rsid w:val="0006063C"/>
    <w:rsid w:val="0015074B"/>
    <w:rsid w:val="002706B3"/>
    <w:rsid w:val="0029639D"/>
    <w:rsid w:val="00326F90"/>
    <w:rsid w:val="003421A7"/>
    <w:rsid w:val="003D6C4D"/>
    <w:rsid w:val="00470621"/>
    <w:rsid w:val="00662D84"/>
    <w:rsid w:val="006C18DA"/>
    <w:rsid w:val="00A86D47"/>
    <w:rsid w:val="00AA1D8D"/>
    <w:rsid w:val="00B47730"/>
    <w:rsid w:val="00B766C4"/>
    <w:rsid w:val="00CB0664"/>
    <w:rsid w:val="00D31957"/>
    <w:rsid w:val="00E31D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3145F"/>
  <w14:defaultImageDpi w14:val="300"/>
  <w15:docId w15:val="{AB9EA5C3-A238-4C76-8226-0A900761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18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anthv-cs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santhv-c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vasanth-v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asanthv-cs.github.io/online-cour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santhv-cs.github.io/sign-language-trans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2069</Characters>
  <Application>Microsoft Office Word</Application>
  <DocSecurity>0</DocSecurity>
  <Lines>63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Vasanth V</cp:lastModifiedBy>
  <cp:revision>3</cp:revision>
  <cp:lastPrinted>2025-07-24T15:11:00Z</cp:lastPrinted>
  <dcterms:created xsi:type="dcterms:W3CDTF">2025-07-24T15:11:00Z</dcterms:created>
  <dcterms:modified xsi:type="dcterms:W3CDTF">2025-07-24T15:15:00Z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dbd169f4-0d8d-4a7c-a675-6c164b7ab41d</vt:lpwstr>
  </property>
</Properties>
</file>